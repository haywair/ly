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.xml"/>
  <Override ContentType="application/vnd.openxmlformats-officedocument.wordprocessingml.header+xml" PartName="/word/header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body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/>
      </w:r>
    </w:p>
    <w:p>
      <w:pPr>
        <w:jc w:val="center"/>
      </w:pPr>
      <w:r>
        <w:rPr>
          <w:rFonts w:ascii="Times New Roman" w:hAnsi="Times New Roman"/>
          <w:b/>
          <w:sz w:val="60"/>
          <w:szCs w:val="60"/>
        </w:rPr>
        <w:t>201801_tyadmin_lvchengtrip</w:t>
      </w:r>
    </w:p>
    <w:p>
      <w:pPr>
        <w:jc w:val="center"/>
      </w:pPr>
      <w:r>
        <w:rPr>
          <w:rFonts w:ascii="Times New Roman" w:hAnsi="Times New Roman"/>
          <w:sz w:val="30"/>
          <w:szCs w:val="30"/>
        </w:rPr>
        <w:t>Database model documentation</w:t>
      </w:r>
    </w:p>
    <w:p>
      <w:pPr>
        <w:jc w:val="center"/>
      </w:pPr>
      <w:r>
        <w:rPr>
          <w:rFonts w:ascii="Times New Roman" w:hAnsi="Times New Roman"/>
          <w:sz w:val="20"/>
          <w:szCs w:val="20"/>
        </w:rPr>
        <w:t>Created with Vertabelo.com</w:t>
      </w:r>
    </w:p>
    <w:p>
      <w:r>
        <w:br w:type="page"/>
      </w:r>
    </w:p>
    <w:p>
      <w:r>
        <w:fldChar w:fldCharType="begin" w:dirty="true"/>
      </w:r>
      <w:r>
        <w:instrText xml:space="preserve">TOC \o "1-3" \h \z \u</w:instrText>
      </w:r>
      <w:r>
        <w:fldChar w:fldCharType="end"/>
      </w:r>
    </w:p>
    <w:p>
      <w:r>
        <w:br w:type="page"/>
      </w:r>
    </w:p>
    <w:p>
      <w:pPr>
        <w:pStyle w:val="Heading1"/>
      </w:pPr>
      <w:r>
        <w:t>1. Model details</w:t>
      </w:r>
    </w:p>
    <w:p>
      <w:r>
        <w:rPr>
          <w:b/>
          <w:sz w:val="20"/>
          <w:szCs w:val="20"/>
        </w:rPr>
        <w:t>Model name: </w:t>
      </w:r>
      <w:r>
        <w:rPr>
          <w:rFonts w:ascii="Courier New" w:hAnsi="Courier New"/>
          <w:sz w:val="20"/>
          <w:szCs w:val="20"/>
        </w:rPr>
        <w:t>
	 201801_tyadmin_lvchengtrip</w:t>
      </w:r>
    </w:p>
    <w:p>
      <w:r>
        <w:rPr>
          <w:b/>
          <w:sz w:val="20"/>
          <w:szCs w:val="20"/>
        </w:rPr>
        <w:t>Version: </w:t>
      </w:r>
      <w:r>
        <w:rPr>
          <w:rFonts w:ascii="Courier New" w:hAnsi="Courier New"/>
          <w:sz w:val="20"/>
          <w:szCs w:val="20"/>
        </w:rPr>
        <w:t>
	 2.3</w:t>
      </w:r>
    </w:p>
    <w:p>
      <w:r>
        <w:rPr>
          <w:b/>
          <w:sz w:val="20"/>
          <w:szCs w:val="20"/>
        </w:rPr>
        <w:t>Database engine: </w:t>
      </w:r>
      <w:r>
        <w:rPr>
          <w:rFonts w:ascii="Courier New" w:hAnsi="Courier New"/>
          <w:sz w:val="20"/>
          <w:szCs w:val="20"/>
        </w:rPr>
        <w:t>
	  MySQL</w:t>
      </w:r>
    </w:p>
    <w:p>
      <w:r>
        <w:rPr>
          <w:b/>
          <w:sz w:val="20"/>
          <w:szCs w:val="20"/>
        </w:rPr>
        <w:t>Description: </w:t>
      </w:r>
      <w:r>
        <w:rPr>
          <w:rFonts w:ascii="Courier New" w:hAnsi="Courier New"/>
          <w:sz w:val="20"/>
          <w:szCs w:val="20"/>
        </w:rPr>
        <w:t>
	 绿程旅游网
	</w:t>
      </w:r>
    </w:p>
    <w:p>
      <w:r>
        <w:br w:type="page"/>
      </w:r>
    </w:p>
    <w:p>
      <w:pPr>
        <w:pStyle w:val="Heading1"/>
      </w:pPr>
      <w:r>
        <w:t>2. Tables</w:t>
      </w:r>
    </w:p>
    <w:p>
      <w:pPr>
        <w:pStyle w:val="Heading2"/>
      </w:pPr>
      <w:r>
        <w:t>2.1. Table lcly_user</w:t>
      </w:r>
    </w:p>
    <w:p>
      <w:r>
        <w:rPr>
          <w:b/>
          <w:sz w:val="20"/>
          <w:szCs w:val="20"/>
        </w:rPr>
        <w:t>Description: </w:t>
      </w:r>
      <w:r>
        <w:rPr>
          <w:rFonts w:ascii="Courier New" w:hAnsi="Courier New"/>
          <w:sz w:val="20"/>
          <w:szCs w:val="20"/>
        </w:rPr>
        <w:t>
	 用户表</w:t>
      </w:r>
    </w:p>
    <w:p>
      <w:r>
        <w:rPr>
          <w:rFonts w:ascii="Times New Roman" w:hAnsi="Times New Roman"/>
          <w:sz w:val="20"/>
          <w:szCs w:val="20"/>
        </w:rPr>
        <w:t>2.1.1.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status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enum("1","0","-1")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状态:1=正常,0=禁止,-1=删除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sort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排序，从大到小顺序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createtime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注册时间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updatetime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最后更新时间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username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varchar(200)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用户名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password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varchar(50)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密码 算法:md5(输入密码+salt)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salt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varchar(20)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自动生成密码随机数，可为空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mobile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varchar(20)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手机号码,必填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email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varchar(100)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邮箱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wx_openid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varchar(60)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微信openid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qq_openid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varchar(60)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QQ openid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user_type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enum("10","20","30")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用户类型:10=普通会员,20=俱乐部,30=资源商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reg_ip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varchar(50)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注册时ip地址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recommend_user_id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推荐人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2.2. Table lcly_userinfo</w:t>
      </w:r>
    </w:p>
    <w:p>
      <w:r>
        <w:rPr>
          <w:b/>
          <w:sz w:val="20"/>
          <w:szCs w:val="20"/>
        </w:rPr>
        <w:t>Description: </w:t>
      </w:r>
      <w:r>
        <w:rPr>
          <w:rFonts w:ascii="Courier New" w:hAnsi="Courier New"/>
          <w:sz w:val="20"/>
          <w:szCs w:val="20"/>
        </w:rPr>
        <w:t>
	 用户表</w:t>
      </w:r>
    </w:p>
    <w:p>
      <w:r>
        <w:rPr>
          <w:rFonts w:ascii="Times New Roman" w:hAnsi="Times New Roman"/>
          <w:sz w:val="20"/>
          <w:szCs w:val="20"/>
        </w:rPr>
        <w:t>2.2.1.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user_id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user_group_id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用户等级id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avatar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varchar(100)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用户头像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sex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enum("0","1","2")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性别:0=未知,1=男,2=女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truename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varchar(100)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真实姓名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login_times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总登陆次数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lastlogin_time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最后登陆时间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lastlogin_ip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varchar(50)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最后登陆ip地址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qq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varchar(100)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QQ号码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wechat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varchar(100)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微信号码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experience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用户经验数量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coin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旅币数量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used_coin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旅币总使用数量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money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decimal(10,2)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用户余额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2.3. Table lcly_user_group</w:t>
      </w:r>
    </w:p>
    <w:p>
      <w:r>
        <w:rPr>
          <w:b/>
          <w:sz w:val="20"/>
          <w:szCs w:val="20"/>
        </w:rPr>
        <w:t>Description: </w:t>
      </w:r>
      <w:r>
        <w:rPr>
          <w:rFonts w:ascii="Courier New" w:hAnsi="Courier New"/>
          <w:sz w:val="20"/>
          <w:szCs w:val="20"/>
        </w:rPr>
        <w:t>
	 用户等级表</w:t>
      </w:r>
    </w:p>
    <w:p>
      <w:r>
        <w:rPr>
          <w:rFonts w:ascii="Times New Roman" w:hAnsi="Times New Roman"/>
          <w:sz w:val="20"/>
          <w:szCs w:val="20"/>
        </w:rPr>
        <w:t>2.3.1.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status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enum("1","0","-1")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状态:1=正常,0=禁止,-1=删除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sort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排序，从大到小顺序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createtime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注册时间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updatetime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最后更新时间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group_name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varchar(100)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用户等级信息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min_experience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最少经验数量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2.4. Table lcly_</w:t>
      </w:r>
    </w:p>
    <w:p>
      <w:r>
        <w:rPr>
          <w:rFonts w:ascii="Times New Roman" w:hAnsi="Times New Roman"/>
          <w:sz w:val="20"/>
          <w:szCs w:val="20"/>
        </w:rPr>
        <w:t>2.4.1.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status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enum("1","0","-1")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状态:1=正常,0=禁止,-1=删除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sort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排序，从大到小顺序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createtime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注册时间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updatetime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最后更新时间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2.5. Table lcly_user_resource</w:t>
      </w:r>
    </w:p>
    <w:p>
      <w:r>
        <w:rPr>
          <w:b/>
          <w:sz w:val="20"/>
          <w:szCs w:val="20"/>
        </w:rPr>
        <w:t>Description: </w:t>
      </w:r>
      <w:r>
        <w:rPr>
          <w:rFonts w:ascii="Courier New" w:hAnsi="Courier New"/>
          <w:sz w:val="20"/>
          <w:szCs w:val="20"/>
        </w:rPr>
        <w:t>
	 资源会员信息</w:t>
      </w:r>
    </w:p>
    <w:p>
      <w:r>
        <w:rPr>
          <w:rFonts w:ascii="Times New Roman" w:hAnsi="Times New Roman"/>
          <w:sz w:val="20"/>
          <w:szCs w:val="20"/>
        </w:rPr>
        <w:t>2.5.1.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user_id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company_name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varchar(100)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公司名称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idcard_image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varchar(100)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身份证照片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company_image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varchar(100)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营业执照照片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agreement_image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varchar(100)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合同照片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company_mobile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varchar(100)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公司电话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company_address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varchar(100)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公司地址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company_logo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varchar(100)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logo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begin_time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开始使用时间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2.6. Table lcly_user_club</w:t>
      </w:r>
    </w:p>
    <w:p>
      <w:r>
        <w:rPr>
          <w:b/>
          <w:sz w:val="20"/>
          <w:szCs w:val="20"/>
        </w:rPr>
        <w:t>Description: </w:t>
      </w:r>
      <w:r>
        <w:rPr>
          <w:rFonts w:ascii="Courier New" w:hAnsi="Courier New"/>
          <w:sz w:val="20"/>
          <w:szCs w:val="20"/>
        </w:rPr>
        <w:t>
	 俱乐部会员信息</w:t>
      </w:r>
    </w:p>
    <w:p>
      <w:r>
        <w:rPr>
          <w:rFonts w:ascii="Times New Roman" w:hAnsi="Times New Roman"/>
          <w:sz w:val="20"/>
          <w:szCs w:val="20"/>
        </w:rPr>
        <w:t>2.6.1.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user_id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club_name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varchar(100)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俱乐部名称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idcard_image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varchar(100)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身份证照片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club_mobile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varchar(100)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俱乐部电话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club_address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varchar(100)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俱乐部地址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club_logo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varchar(100)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logo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begin_time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审核通过时间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2.7. Table lcly_user_signup</w:t>
      </w:r>
    </w:p>
    <w:p>
      <w:r>
        <w:rPr>
          <w:b/>
          <w:sz w:val="20"/>
          <w:szCs w:val="20"/>
        </w:rPr>
        <w:t>Description: </w:t>
      </w:r>
      <w:r>
        <w:rPr>
          <w:rFonts w:ascii="Courier New" w:hAnsi="Courier New"/>
          <w:sz w:val="20"/>
          <w:szCs w:val="20"/>
        </w:rPr>
        <w:t>
	 用户申请表</w:t>
      </w:r>
    </w:p>
    <w:p>
      <w:r>
        <w:rPr>
          <w:rFonts w:ascii="Times New Roman" w:hAnsi="Times New Roman"/>
          <w:sz w:val="20"/>
          <w:szCs w:val="20"/>
        </w:rPr>
        <w:t>2.7.1.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user_id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status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enum("1","0","-1")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状态:1=正常,0=禁止,-1=删除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sort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排序，从大到小顺序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createtime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注册时间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updatetime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最后更新时间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user_type_signup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enum("-1","0","20","30")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用户类型:-1=审核失败,0=未申请,20=俱乐部申请中,30=资源商申请中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signup_name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varchar(100)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申请名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idcard_image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varchar(100)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身份证照片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company_image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varchar(100)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公司照片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agreement_image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varchar(100)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协议照片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2.8. Table lcly_resource_class</w:t>
      </w:r>
    </w:p>
    <w:p>
      <w:r>
        <w:rPr>
          <w:b/>
          <w:sz w:val="20"/>
          <w:szCs w:val="20"/>
        </w:rPr>
        <w:t>Description: </w:t>
      </w:r>
      <w:r>
        <w:rPr>
          <w:rFonts w:ascii="Courier New" w:hAnsi="Courier New"/>
          <w:sz w:val="20"/>
          <w:szCs w:val="20"/>
        </w:rPr>
        <w:t>
	 资源分类树</w:t>
      </w:r>
    </w:p>
    <w:p>
      <w:r>
        <w:rPr>
          <w:rFonts w:ascii="Times New Roman" w:hAnsi="Times New Roman"/>
          <w:sz w:val="20"/>
          <w:szCs w:val="20"/>
        </w:rPr>
        <w:t>2.8.1.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status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enum("1","0","-1")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状态:1=正常,0=禁止,-1=删除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sort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排序，从大到小顺序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createtime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注册时间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updatetime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最后更新时间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name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varchar(100)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资源分类名称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parent_id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上级id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menu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网站菜单id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2.9. Table lcly_resource</w:t>
      </w:r>
    </w:p>
    <w:p>
      <w:r>
        <w:rPr>
          <w:b/>
          <w:sz w:val="20"/>
          <w:szCs w:val="20"/>
        </w:rPr>
        <w:t>Description: </w:t>
      </w:r>
      <w:r>
        <w:rPr>
          <w:rFonts w:ascii="Courier New" w:hAnsi="Courier New"/>
          <w:sz w:val="20"/>
          <w:szCs w:val="20"/>
        </w:rPr>
        <w:t>
	 资源项目</w:t>
      </w:r>
    </w:p>
    <w:p>
      <w:r>
        <w:rPr>
          <w:rFonts w:ascii="Times New Roman" w:hAnsi="Times New Roman"/>
          <w:sz w:val="20"/>
          <w:szCs w:val="20"/>
        </w:rPr>
        <w:t>2.9.1.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status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enum("1","0","-1","2","3")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状态:1=正常,0=禁止,-1=删除,2=售罄,3=过期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sort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排序，从大到小顺序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createtime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注册时间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updatetime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最后更新时间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user_id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所属用户id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resource_class_id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资源分类id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resource_class_parent_id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顶级资源分类id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name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varchar(200)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资源名称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adwords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varchar(200)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广告于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online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enum("0","1")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在线状态:0=下架,1=上架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cover_image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varchar(100)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封面图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total_begin_time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最早开始时间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total_end_time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最晚结束时间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total_stock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总数量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total_sold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总销售数量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contact_qq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varchar(100)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联系qq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contact_mobile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varchar(100)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联系手机号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writeoff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enum("1","0")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是否可选核销:0=不需要核销,1=需要核销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city_open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enum("1","0")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是否显示城市:0=不显示,1=显示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from_city_code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varchar(8)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出发城市代码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to_city_code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varchar(8)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到达城市代码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address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varchar(200)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地址信息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map_lat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decimal(10,6)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地图纬度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map_lng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decimal(10,6)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地图经度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2.10. Table lcly_resource_items</w:t>
      </w:r>
    </w:p>
    <w:p>
      <w:r>
        <w:rPr>
          <w:b/>
          <w:sz w:val="20"/>
          <w:szCs w:val="20"/>
        </w:rPr>
        <w:t>Description: </w:t>
      </w:r>
      <w:r>
        <w:rPr>
          <w:rFonts w:ascii="Courier New" w:hAnsi="Courier New"/>
          <w:sz w:val="20"/>
          <w:szCs w:val="20"/>
        </w:rPr>
        <w:t>
	 资源时间价格对应表</w:t>
      </w:r>
    </w:p>
    <w:p>
      <w:r>
        <w:rPr>
          <w:rFonts w:ascii="Times New Roman" w:hAnsi="Times New Roman"/>
          <w:sz w:val="20"/>
          <w:szCs w:val="20"/>
        </w:rPr>
        <w:t>2.10.1.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status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enum("1","0","-1","2")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状态:1=正常,0=禁止,-1=删除,2=售罄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sort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排序，从大到小顺序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createtime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注册时间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updatetime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最后更新时间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resource_id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资源id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begin_time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单条开始时间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end_time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单条结束时间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stock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原始库存数量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sold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售出数量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activity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分享活动锁定数量,临时锁定。活动过期后，恢复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group_open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enum("0","1")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组团是否启用:0=不开启,1=开启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group_price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decimal(10,2)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组团价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group_min_people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组团最少人数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retail_open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enum("0","1")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零售是否启用:0=不开启,1=开启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retail_price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decimal(10,2)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零售价格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price_limit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decimal(10,2)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成人限价,0.00为不开启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child_open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enum("0","1")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儿童价格是否启用:0=不开启,1=开启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child_price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decimal(10,2)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儿童价格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child_price_limit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decimal(10,2)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儿童价格限价 0.00为不限制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2.11. Table lcly_resource_content</w:t>
      </w:r>
    </w:p>
    <w:p>
      <w:r>
        <w:rPr>
          <w:b/>
          <w:sz w:val="20"/>
          <w:szCs w:val="20"/>
        </w:rPr>
        <w:t>Description: </w:t>
      </w:r>
      <w:r>
        <w:rPr>
          <w:rFonts w:ascii="Courier New" w:hAnsi="Courier New"/>
          <w:sz w:val="20"/>
          <w:szCs w:val="20"/>
        </w:rPr>
        <w:t>
	 资源项目详情</w:t>
      </w:r>
    </w:p>
    <w:p>
      <w:r>
        <w:rPr>
          <w:rFonts w:ascii="Times New Roman" w:hAnsi="Times New Roman"/>
          <w:sz w:val="20"/>
          <w:szCs w:val="20"/>
        </w:rPr>
        <w:t>2.11.1.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resource_id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images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text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资源图片列表,逗号分隔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detail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text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资源详情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declaration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text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特别声明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2.12. Table lcly_activity</w:t>
      </w:r>
    </w:p>
    <w:p>
      <w:r>
        <w:rPr>
          <w:b/>
          <w:sz w:val="20"/>
          <w:szCs w:val="20"/>
        </w:rPr>
        <w:t>Description: </w:t>
      </w:r>
      <w:r>
        <w:rPr>
          <w:rFonts w:ascii="Courier New" w:hAnsi="Courier New"/>
          <w:sz w:val="20"/>
          <w:szCs w:val="20"/>
        </w:rPr>
        <w:t>
	 俱乐部活动项目</w:t>
      </w:r>
    </w:p>
    <w:p>
      <w:r>
        <w:rPr>
          <w:rFonts w:ascii="Times New Roman" w:hAnsi="Times New Roman"/>
          <w:sz w:val="20"/>
          <w:szCs w:val="20"/>
        </w:rPr>
        <w:t>2.12.1.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status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enum("1","0","-1","2","3")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状态:1=正常,0=禁止,-1=删除,2=售罄,3=过期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sort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排序，从大到小顺序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createtime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注册时间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updatetime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最后更新时间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user_id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所属用户id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activity_type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enum("1","2","3")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活动类型:1=自发,2=资源,3=活动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link_id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链接id:1自发活动为0,1资源为resource_id,2活动为activity_id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resource_class_id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资源分类id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resource_class_parent_id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顶级资源分类id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name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varchar(200)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资源名称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adwords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varchar(200)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广告于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online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enum("0","1")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在线状态:0=下架,1=上架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cover_image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varchar(100)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封面图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total_begin_time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最早开始时间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total_end_time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最晚结束时间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total_stock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总数量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total_sold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总销售数量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contact_qq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varchar(100)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联系qq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contact_mobile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varchar(100)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联系手机号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share_open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enum("0","1")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是否分享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city_open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enum("0","1")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显示城市:0=不显示,1=显示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from_city_code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varchar(8)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出发城市代码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to_city_code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varchar(8)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到达城市代码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address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varchar(200)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地址信息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map_lat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decimal(10,6)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地图纬度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map_lng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decimal(10,6)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地图经度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2.13. Table lcly_activity_content</w:t>
      </w:r>
    </w:p>
    <w:p>
      <w:r>
        <w:rPr>
          <w:b/>
          <w:sz w:val="20"/>
          <w:szCs w:val="20"/>
        </w:rPr>
        <w:t>Description: </w:t>
      </w:r>
      <w:r>
        <w:rPr>
          <w:rFonts w:ascii="Courier New" w:hAnsi="Courier New"/>
          <w:sz w:val="20"/>
          <w:szCs w:val="20"/>
        </w:rPr>
        <w:t>
	 俱乐部活动项目详情</w:t>
      </w:r>
    </w:p>
    <w:p>
      <w:r>
        <w:rPr>
          <w:rFonts w:ascii="Times New Roman" w:hAnsi="Times New Roman"/>
          <w:sz w:val="20"/>
          <w:szCs w:val="20"/>
        </w:rPr>
        <w:t>2.13.1.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activity_id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images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text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资源图片列表,逗号分隔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detail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text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资源详情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2.14. Table lcly_resource_info</w:t>
      </w:r>
    </w:p>
    <w:p>
      <w:r>
        <w:rPr>
          <w:b/>
          <w:sz w:val="20"/>
          <w:szCs w:val="20"/>
        </w:rPr>
        <w:t>Description: </w:t>
      </w:r>
      <w:r>
        <w:rPr>
          <w:rFonts w:ascii="Courier New" w:hAnsi="Courier New"/>
          <w:sz w:val="20"/>
          <w:szCs w:val="20"/>
        </w:rPr>
        <w:t>
	 资源信息
	</w:t>
      </w:r>
    </w:p>
    <w:p>
      <w:r>
        <w:rPr>
          <w:rFonts w:ascii="Times New Roman" w:hAnsi="Times New Roman"/>
          <w:sz w:val="20"/>
          <w:szCs w:val="20"/>
        </w:rPr>
        <w:t>2.14.1.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resource_id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view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浏览量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favourite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收藏量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activity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生成的活动数量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orders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订单数量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sold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销售数量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evaluate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评论数量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2.15. Table lcly_activity_info</w:t>
      </w:r>
    </w:p>
    <w:p>
      <w:r>
        <w:rPr>
          <w:b/>
          <w:sz w:val="20"/>
          <w:szCs w:val="20"/>
        </w:rPr>
        <w:t>Description: </w:t>
      </w:r>
      <w:r>
        <w:rPr>
          <w:rFonts w:ascii="Courier New" w:hAnsi="Courier New"/>
          <w:sz w:val="20"/>
          <w:szCs w:val="20"/>
        </w:rPr>
        <w:t>
	 活动信息
	</w:t>
      </w:r>
    </w:p>
    <w:p>
      <w:r>
        <w:rPr>
          <w:rFonts w:ascii="Times New Roman" w:hAnsi="Times New Roman"/>
          <w:sz w:val="20"/>
          <w:szCs w:val="20"/>
        </w:rPr>
        <w:t>2.15.1.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activity_id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view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浏览量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favourite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收藏量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orders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生成的订单数量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sold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售出数量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evaluate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评论数量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2.16. Table lcly_activity_items</w:t>
      </w:r>
    </w:p>
    <w:p>
      <w:r>
        <w:rPr>
          <w:b/>
          <w:sz w:val="20"/>
          <w:szCs w:val="20"/>
        </w:rPr>
        <w:t>Description: </w:t>
      </w:r>
      <w:r>
        <w:rPr>
          <w:rFonts w:ascii="Courier New" w:hAnsi="Courier New"/>
          <w:sz w:val="20"/>
          <w:szCs w:val="20"/>
        </w:rPr>
        <w:t>
	 活动时间价格对应表</w:t>
      </w:r>
    </w:p>
    <w:p>
      <w:r>
        <w:rPr>
          <w:rFonts w:ascii="Times New Roman" w:hAnsi="Times New Roman"/>
          <w:sz w:val="20"/>
          <w:szCs w:val="20"/>
        </w:rPr>
        <w:t>2.16.1.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status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enum("1","0","-1","2")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状态:1=正常,0=禁止,-1=删除,2=售罄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sort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排序，从大到小顺序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createtime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注册时间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updatetime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最后更新时间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activity_id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begin_time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单条开始时间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end_time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单条结束时间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stock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库存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sold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已销售数量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order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订单临时锁定数量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group_open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enum("0","1")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是否团购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group_people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成团人数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group_price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decimal(10,2)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团购价格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retail_open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enum("0","1")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零售是否启用:0=不开启,1=开启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retail_price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decimal(10,2)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零售价格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child_open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enum("0","1")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儿童价格是否启用:0=不开启,1=开启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child_price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decimal(10,2)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儿童价格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share_open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enum("0","1")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开启分享功能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share_money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decimal(10,2)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分销抽成金额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coin_open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enum("0","1")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开启旅币代付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coin_max_num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旅币代付限制数量 0不限制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ship_open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enum("0","1")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需要运输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ship_fee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decimal(10,2)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运费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resource_group_price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decimal(10,2)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资源商团购价格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resource_retail_price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decimal(10,2)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资源商零售价格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resource_child_price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decimal(10,2)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资源商儿童价格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2.17. Table lcly_order</w:t>
      </w:r>
    </w:p>
    <w:p>
      <w:r>
        <w:rPr>
          <w:b/>
          <w:sz w:val="20"/>
          <w:szCs w:val="20"/>
        </w:rPr>
        <w:t>Description: </w:t>
      </w:r>
      <w:r>
        <w:rPr>
          <w:rFonts w:ascii="Courier New" w:hAnsi="Courier New"/>
          <w:sz w:val="20"/>
          <w:szCs w:val="20"/>
        </w:rPr>
        <w:t>
	 订单表</w:t>
      </w:r>
    </w:p>
    <w:p>
      <w:r>
        <w:rPr>
          <w:rFonts w:ascii="Times New Roman" w:hAnsi="Times New Roman"/>
          <w:sz w:val="20"/>
          <w:szCs w:val="20"/>
        </w:rPr>
        <w:t>2.17.1.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buyer_user_id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用户id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order_type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enum("A","B","C","D")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订单类型:A=普通用户购买俱乐部自发商品,B=普通用户购买俱乐部分享的俱乐部活动,C=普通用户购买俱乐部分享的资源商资源,D=俱乐部直接购买资源商产品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order_sn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varchar(50)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订单编号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order_status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enum("0","10","20","30","40")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订单状态:10=等待支付,20=完成支付,30=已发货,40=订单完成,0=订单取消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resource_class_id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资源分类id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resource_class_parent_id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资源分类主id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resource_id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资源id,非资源设置0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resource_user_id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资源用户id,非资源设置0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activity_id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活动id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activity_user_id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活动用户id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contact_name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varchar(50)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联系人姓名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contact_mobile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varchar(20)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联系人手机号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begin_time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项目开始时间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end_time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项目结束时间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numbers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购买数量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available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可用数量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writeoff_open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enum("0","1")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是否核销商品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writeoff_nums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核销数量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writeoff_once_num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一次核销需要核销数量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price_total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decimal(10,2)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订单总金额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price_money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decimal(10,2)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现金支付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coin_open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enum("0","1")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是否可使用旅币抵扣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price_coin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旅币使用个数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price_coin_precent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decimal(8,4)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旅币兑换比例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price_coin_value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decimal(10,2)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旅币抵扣金额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order_create_time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订单生成时间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order_paid_time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订单支付时间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order_ship_time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订单发货时间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order_finish_time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订单完成时间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order_expired_time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订单未付款过期时间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order_cancel_time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订单取消时间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payment_code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varchar(100)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支付代码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payment_fee_precent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decimal(8,4)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手续费百分比数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payment_fee_min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decimal(10,2)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最低手续费金额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pay_sn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varchar(100)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支付单号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pay_tranaction_id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varchar(100)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支付成功返回的支付单号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user_delete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enum("0","1")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用户删除标志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ship_open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enum("0","1")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是否需要快递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ship_fee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decimal(10,2)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快递费用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ship_company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varchar(100)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快递公司名称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ship_code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varchar(100)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快递公司单号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evaluate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enum("0","1")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是否完成评价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2.18. Table lcly_user_resource_writeoff_user</w:t>
      </w:r>
    </w:p>
    <w:p>
      <w:r>
        <w:rPr>
          <w:b/>
          <w:sz w:val="20"/>
          <w:szCs w:val="20"/>
        </w:rPr>
        <w:t>Description: </w:t>
      </w:r>
      <w:r>
        <w:rPr>
          <w:rFonts w:ascii="Courier New" w:hAnsi="Courier New"/>
          <w:sz w:val="20"/>
          <w:szCs w:val="20"/>
        </w:rPr>
        <w:t>
	 资源核销会员信息</w:t>
      </w:r>
    </w:p>
    <w:p>
      <w:r>
        <w:rPr>
          <w:rFonts w:ascii="Times New Roman" w:hAnsi="Times New Roman"/>
          <w:sz w:val="20"/>
          <w:szCs w:val="20"/>
        </w:rPr>
        <w:t>2.18.1.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user_id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status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enum("1","0","9")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核销会员状态:1=等待审核,9=审核通过,0=审核未通过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writeoff_user_id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核销会员id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writeoff_createtime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创建时间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writeoff_verifytime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通过不通过时间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writeoff_user_mobile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varchar(50)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核销会员手机号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writeoff_user_name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varchar(50)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核销会员姓名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demo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varchar(200)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备注信息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signup_info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varchar(200)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提交核销资格信息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2.19. Table lcly_resource_writeoff</w:t>
      </w:r>
    </w:p>
    <w:p>
      <w:r>
        <w:rPr>
          <w:b/>
          <w:sz w:val="20"/>
          <w:szCs w:val="20"/>
        </w:rPr>
        <w:t>Description: </w:t>
      </w:r>
      <w:r>
        <w:rPr>
          <w:rFonts w:ascii="Courier New" w:hAnsi="Courier New"/>
          <w:sz w:val="20"/>
          <w:szCs w:val="20"/>
        </w:rPr>
        <w:t>
	 资源核销信息
	</w:t>
      </w:r>
    </w:p>
    <w:p>
      <w:r>
        <w:rPr>
          <w:rFonts w:ascii="Times New Roman" w:hAnsi="Times New Roman"/>
          <w:sz w:val="20"/>
          <w:szCs w:val="20"/>
        </w:rPr>
        <w:t>2.19.1.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resource_id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writeoff_user_id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绑定核销用户id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2.20. Table lcly_payment</w:t>
      </w:r>
    </w:p>
    <w:p>
      <w:r>
        <w:rPr>
          <w:b/>
          <w:sz w:val="20"/>
          <w:szCs w:val="20"/>
        </w:rPr>
        <w:t>Description: </w:t>
      </w:r>
      <w:r>
        <w:rPr>
          <w:rFonts w:ascii="Courier New" w:hAnsi="Courier New"/>
          <w:sz w:val="20"/>
          <w:szCs w:val="20"/>
        </w:rPr>
        <w:t>
	 支付方式</w:t>
      </w:r>
    </w:p>
    <w:p>
      <w:r>
        <w:rPr>
          <w:rFonts w:ascii="Times New Roman" w:hAnsi="Times New Roman"/>
          <w:sz w:val="20"/>
          <w:szCs w:val="20"/>
        </w:rPr>
        <w:t>2.20.1.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status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enum("1","0","-1")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状态:1=正常,0=禁止,-1=删除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sort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排序，从大到小顺序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createtime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注册时间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updatetime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最后更新时间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name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varchar(100)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支付方式名称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code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varchar(100)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支付代码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fee_precent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decimal(8,4)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支付手续费百分比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fee_min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decimal(10,2)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最低手续费金额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>2.20.2. Alternate keys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Key name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Columns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code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code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2.21. Table lcly_order_detail</w:t>
      </w:r>
    </w:p>
    <w:p>
      <w:r>
        <w:rPr>
          <w:b/>
          <w:sz w:val="20"/>
          <w:szCs w:val="20"/>
        </w:rPr>
        <w:t>Description: </w:t>
      </w:r>
      <w:r>
        <w:rPr>
          <w:rFonts w:ascii="Courier New" w:hAnsi="Courier New"/>
          <w:sz w:val="20"/>
          <w:szCs w:val="20"/>
        </w:rPr>
        <w:t>
	 订单信息表</w:t>
      </w:r>
    </w:p>
    <w:p>
      <w:r>
        <w:rPr>
          <w:rFonts w:ascii="Times New Roman" w:hAnsi="Times New Roman"/>
          <w:sz w:val="20"/>
          <w:szCs w:val="20"/>
        </w:rPr>
        <w:t>2.21.1.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order_id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buyer_address_info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text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联系人地址信息json序列化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people_info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text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人员信息json序列化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2.22. Table lcly_pay</w:t>
      </w:r>
    </w:p>
    <w:p>
      <w:r>
        <w:rPr>
          <w:b/>
          <w:sz w:val="20"/>
          <w:szCs w:val="20"/>
        </w:rPr>
        <w:t>Description: </w:t>
      </w:r>
      <w:r>
        <w:rPr>
          <w:rFonts w:ascii="Courier New" w:hAnsi="Courier New"/>
          <w:sz w:val="20"/>
          <w:szCs w:val="20"/>
        </w:rPr>
        <w:t>
	 支付方式</w:t>
      </w:r>
    </w:p>
    <w:p>
      <w:r>
        <w:rPr>
          <w:rFonts w:ascii="Times New Roman" w:hAnsi="Times New Roman"/>
          <w:sz w:val="20"/>
          <w:szCs w:val="20"/>
        </w:rPr>
        <w:t>2.22.1.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status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enum("1","0","2")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状态:1=等待付款,0=过期,2=付款完成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createtime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注册时间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updatetime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最后更新时间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order_id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pay_sn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varchar(100)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支付单号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user_id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用户id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name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varchar(100)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支付方式名称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code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varchar(100)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支付代码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pay_money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decimal(10,2)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transaction_id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varchar(100)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支付成功后返回id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pay_data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text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支付返回所有信息 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2.23. Table lcly_club_order</w:t>
      </w:r>
    </w:p>
    <w:p>
      <w:r>
        <w:rPr>
          <w:b/>
          <w:sz w:val="20"/>
          <w:szCs w:val="20"/>
        </w:rPr>
        <w:t>Description: </w:t>
      </w:r>
      <w:r>
        <w:rPr>
          <w:rFonts w:ascii="Courier New" w:hAnsi="Courier New"/>
          <w:sz w:val="20"/>
          <w:szCs w:val="20"/>
        </w:rPr>
        <w:t>
	 俱乐部订单表</w:t>
      </w:r>
    </w:p>
    <w:p>
      <w:r>
        <w:rPr>
          <w:rFonts w:ascii="Times New Roman" w:hAnsi="Times New Roman"/>
          <w:sz w:val="20"/>
          <w:szCs w:val="20"/>
        </w:rPr>
        <w:t>2.23.1.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club_user_id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所属俱乐部用户id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order_id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order_sn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varchar(50)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订单编号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order_type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enum("A","B","C","D")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订单类型:A=普通用户购买俱乐部自发商品,B=普通用户购买俱乐部分享的俱乐部活动,C=普通用户购买俱乐部分享的资源商资源,D=俱乐部直接购买资源商产品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order_status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enum("0","20","30","40")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订单状态:20=完成支付,30=已发货,40=订单完成,0=订单取消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resource_class_id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资源分类id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resource_class_parent_id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资源分类主id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resource_id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资源id,非资源设置0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resource_user_id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资源用户id,非资源设置0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activity_id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活动id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activity_user_id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活动用户id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buyer_user_id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用户id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begin_time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项目开始时间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end_time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项目结束时间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numbers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购买数量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price_total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decimal(10,2)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订单总金额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price_money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decimal(10,2)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现金支付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coin_open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enum("0","1")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是否可使用旅币抵扣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price_coin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旅币使用个数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price_coin_precent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decimal(8,4)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旅币兑换比例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price_coin_value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decimal(10,2)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旅币抵扣金额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order_create_time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订单创建时间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order_paid_time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订单支付时间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payment_code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varchar(100)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支付代码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payment_fee_precent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decimal(8,4)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手续费百分比数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payment_fee_min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decimal(10,2)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最低手续费金额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pay_sn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varchar(100)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支付单号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pay_tranaction_id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varchar(100)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支付成功返回的支付单号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ship_open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enum("0","1")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是否需要快递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ship_fee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decimal(10,2)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快递费用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money_total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decimal(10,2)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总共获取金额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money_club_activity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decimal(10,2)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俱乐部自营商品收入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money_resource_share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decimal(10,2)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自营分享收入金额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money_club_share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decimal(10,2)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俱乐部活动分享提成金额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money_pay_resource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decimal(10,2)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俱乐部直接购买资源商产品支出金额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money_fee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decimal(10,2)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收取手续费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2.24. Table lcly_resource_order</w:t>
      </w:r>
    </w:p>
    <w:p>
      <w:r>
        <w:rPr>
          <w:b/>
          <w:sz w:val="20"/>
          <w:szCs w:val="20"/>
        </w:rPr>
        <w:t>Description: </w:t>
      </w:r>
      <w:r>
        <w:rPr>
          <w:rFonts w:ascii="Courier New" w:hAnsi="Courier New"/>
          <w:sz w:val="20"/>
          <w:szCs w:val="20"/>
        </w:rPr>
        <w:t>
	 资源商订单表</w:t>
      </w:r>
    </w:p>
    <w:p>
      <w:r>
        <w:rPr>
          <w:rFonts w:ascii="Times New Roman" w:hAnsi="Times New Roman"/>
          <w:sz w:val="20"/>
          <w:szCs w:val="20"/>
        </w:rPr>
        <w:t>2.24.1.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resource_user_id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所属俱乐部用户id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order_id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order_sn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varchar(50)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订单编号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club_order_id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俱乐部订单id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order_type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enum("C","D")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订单类型:C=普通用户购买俱乐部分享的资源商资源,D=俱乐部直接购买资源商产品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order_status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enum("0","20","30","40")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订单状态:,20=完成支付,30=已发货,40=订单完成,0=订单取消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resource_class_id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资源分类id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resource_class_parent_id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资源分类主id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resource_id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资源id,非资源设置0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activity_id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活动id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activity_user_id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活动用户id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buyer_user_id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用户id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begin_time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项目开始时间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end_time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项目结束时间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numbers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购买数量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price_total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decimal(10,2)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订单总金额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price_money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decimal(10,2)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现金支付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coin_open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enum("0","1")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是否可使用旅币抵扣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price_coin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旅币使用个数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price_coin_precent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decimal(8,4)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旅币兑换比例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price_coin_value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decimal(10,2)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旅币抵扣金额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order_create_time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订单创建时间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order_paid_time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订单支付时间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payment_code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varchar(100)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支付代码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payment_fee_precent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decimal(8,4)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手续费百分比数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payment_fee_min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decimal(10,2)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最低手续费金额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pay_sn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varchar(100)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支付单号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pay_tranaction_id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varchar(100)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支付成功返回的支付单号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ship_open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enum("0","1")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是否需要快递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ship_fee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decimal(10,2)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快递费用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money_total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decimal(10,2)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总共获取金额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money_fee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decimal(10,2)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收取手续费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2.25. Table lcly_order_log</w:t>
      </w:r>
    </w:p>
    <w:p>
      <w:r>
        <w:rPr>
          <w:b/>
          <w:sz w:val="20"/>
          <w:szCs w:val="20"/>
        </w:rPr>
        <w:t>Description: </w:t>
      </w:r>
      <w:r>
        <w:rPr>
          <w:rFonts w:ascii="Courier New" w:hAnsi="Courier New"/>
          <w:sz w:val="20"/>
          <w:szCs w:val="20"/>
        </w:rPr>
        <w:t>
	 订单日志</w:t>
      </w:r>
    </w:p>
    <w:p>
      <w:r>
        <w:rPr>
          <w:rFonts w:ascii="Times New Roman" w:hAnsi="Times New Roman"/>
          <w:sz w:val="20"/>
          <w:szCs w:val="20"/>
        </w:rPr>
        <w:t>2.25.1.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createtime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注册时间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order_id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old_status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enum("0","10","20","30","40")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原订单状态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new_status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enum("0","10","20","30","40")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新订单状态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operator_id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操作人员id:0=系统, 管理人员id，普通用户id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order_type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enum("U","C","S")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订单类型:U=普通用户,C=俱乐部订单,S=资源商订单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order_text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varchar(200)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文字说明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money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decimal(10,2)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金额变动,支出为负值，收入为正值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coin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旅币变动,支出为负值，收入为正值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2.26. Table lcly_money_log</w:t>
      </w:r>
    </w:p>
    <w:p>
      <w:r>
        <w:rPr>
          <w:b/>
          <w:sz w:val="20"/>
          <w:szCs w:val="20"/>
        </w:rPr>
        <w:t>Description: </w:t>
      </w:r>
      <w:r>
        <w:rPr>
          <w:rFonts w:ascii="Courier New" w:hAnsi="Courier New"/>
          <w:sz w:val="20"/>
          <w:szCs w:val="20"/>
        </w:rPr>
        <w:t>
	 金额变动日志</w:t>
      </w:r>
    </w:p>
    <w:p>
      <w:r>
        <w:rPr>
          <w:rFonts w:ascii="Times New Roman" w:hAnsi="Times New Roman"/>
          <w:sz w:val="20"/>
          <w:szCs w:val="20"/>
        </w:rPr>
        <w:t>2.26.1.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user_id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用户id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operator_id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操作人员id:0=系统, 管理人员id，普通用户id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createtime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注册时间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money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decimal(10,2)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金额变动,支出为负值，收入为正值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order_id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涉及订单id,可能为0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order_type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enum("U","C","S")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订单类型:U=普通用户,C=俱乐部订单,S=资源商订单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order_text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varchar(200)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文字说明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2.27. Table lcly_coin_log</w:t>
      </w:r>
    </w:p>
    <w:p>
      <w:r>
        <w:rPr>
          <w:b/>
          <w:sz w:val="20"/>
          <w:szCs w:val="20"/>
        </w:rPr>
        <w:t>Description: </w:t>
      </w:r>
      <w:r>
        <w:rPr>
          <w:rFonts w:ascii="Courier New" w:hAnsi="Courier New"/>
          <w:sz w:val="20"/>
          <w:szCs w:val="20"/>
        </w:rPr>
        <w:t>
	 旅币变动日志</w:t>
      </w:r>
    </w:p>
    <w:p>
      <w:r>
        <w:rPr>
          <w:rFonts w:ascii="Times New Roman" w:hAnsi="Times New Roman"/>
          <w:sz w:val="20"/>
          <w:szCs w:val="20"/>
        </w:rPr>
        <w:t>2.27.1.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user_id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用户id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operator_id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操作人员id:0=系统, 管理人员id，普通用户id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createtime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注册时间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coin_change_id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coin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旅币变动,支出为负值，收入为正值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order_id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涉及订单id,可能为0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order_text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varchar(200)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文字说明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2.28. Table lcly_coin_change_config</w:t>
      </w:r>
    </w:p>
    <w:p>
      <w:r>
        <w:rPr>
          <w:b/>
          <w:sz w:val="20"/>
          <w:szCs w:val="20"/>
        </w:rPr>
        <w:t>Description: </w:t>
      </w:r>
      <w:r>
        <w:rPr>
          <w:rFonts w:ascii="Courier New" w:hAnsi="Courier New"/>
          <w:sz w:val="20"/>
          <w:szCs w:val="20"/>
        </w:rPr>
        <w:t>
	 旅币变动配置</w:t>
      </w:r>
    </w:p>
    <w:p>
      <w:r>
        <w:rPr>
          <w:rFonts w:ascii="Times New Roman" w:hAnsi="Times New Roman"/>
          <w:sz w:val="20"/>
          <w:szCs w:val="20"/>
        </w:rPr>
        <w:t>2.28.1.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createtime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注册时间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updatetime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修改时间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coin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旅币变动,支出为负值，收入为正值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keyword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varchar(100)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触发事件关键字,程序中使用，勿删改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text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varchar(200)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变化原因文字说明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2.29. Table lcly_experience_log</w:t>
      </w:r>
    </w:p>
    <w:p>
      <w:r>
        <w:rPr>
          <w:b/>
          <w:sz w:val="20"/>
          <w:szCs w:val="20"/>
        </w:rPr>
        <w:t>Description: </w:t>
      </w:r>
      <w:r>
        <w:rPr>
          <w:rFonts w:ascii="Courier New" w:hAnsi="Courier New"/>
          <w:sz w:val="20"/>
          <w:szCs w:val="20"/>
        </w:rPr>
        <w:t>
	 用户经验变动日志</w:t>
      </w:r>
    </w:p>
    <w:p>
      <w:r>
        <w:rPr>
          <w:rFonts w:ascii="Times New Roman" w:hAnsi="Times New Roman"/>
          <w:sz w:val="20"/>
          <w:szCs w:val="20"/>
        </w:rPr>
        <w:t>2.29.1.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user_id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用户id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operator_id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操作人员id:0=系统, 管理人员id，普通用户id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createtime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注册时间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experience_change_id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experience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旅币变动,支出为负值，收入为正值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text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varchar(200)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文字说明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link_id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相关id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2.30. Table lcly_experience_change_config</w:t>
      </w:r>
    </w:p>
    <w:p>
      <w:r>
        <w:rPr>
          <w:b/>
          <w:sz w:val="20"/>
          <w:szCs w:val="20"/>
        </w:rPr>
        <w:t>Description: </w:t>
      </w:r>
      <w:r>
        <w:rPr>
          <w:rFonts w:ascii="Courier New" w:hAnsi="Courier New"/>
          <w:sz w:val="20"/>
          <w:szCs w:val="20"/>
        </w:rPr>
        <w:t>
	 经验变动配置</w:t>
      </w:r>
    </w:p>
    <w:p>
      <w:r>
        <w:rPr>
          <w:rFonts w:ascii="Times New Roman" w:hAnsi="Times New Roman"/>
          <w:sz w:val="20"/>
          <w:szCs w:val="20"/>
        </w:rPr>
        <w:t>2.30.1.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createtime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注册时间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updatetime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修改时间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experience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旅币变动,支出为负值，收入为正值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keyword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varchar(100)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触发事件关键字,程序中使用，勿删改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text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varchar(200)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变化原因文字说明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2.31. Table lcly_writeoff_log</w:t>
      </w:r>
    </w:p>
    <w:p>
      <w:r>
        <w:rPr>
          <w:rFonts w:ascii="Times New Roman" w:hAnsi="Times New Roman"/>
          <w:sz w:val="20"/>
          <w:szCs w:val="20"/>
        </w:rPr>
        <w:t>2.31.1.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status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enum("1","0","-1")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状态:1=正常,0=禁止,-1=删除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createtime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注册时间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updatetime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最后更新时间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user_id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用户id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order_id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writeoff_user_id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核销用户id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resource_id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资源id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resource_user_id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资源商id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activity_id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对应活动id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activity_user_id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活动发起userid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writeoff_once_num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单次核销数量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writeoff_nums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核销数量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2.32. Table lcly_evaluate_log</w:t>
      </w:r>
    </w:p>
    <w:p>
      <w:r>
        <w:rPr>
          <w:b/>
          <w:sz w:val="20"/>
          <w:szCs w:val="20"/>
        </w:rPr>
        <w:t>Description: </w:t>
      </w:r>
      <w:r>
        <w:rPr>
          <w:rFonts w:ascii="Courier New" w:hAnsi="Courier New"/>
          <w:sz w:val="20"/>
          <w:szCs w:val="20"/>
        </w:rPr>
        <w:t>
	 订单评价表</w:t>
      </w:r>
    </w:p>
    <w:p>
      <w:r>
        <w:rPr>
          <w:rFonts w:ascii="Times New Roman" w:hAnsi="Times New Roman"/>
          <w:sz w:val="20"/>
          <w:szCs w:val="20"/>
        </w:rPr>
        <w:t>2.32.1.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status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enum("1","0","-1")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状态:1=正常,0=禁止,-1=删除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createtime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注册时间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updatetime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最后更新时间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user_id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用户id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order_id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resource_class_id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resource_parent_class_id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resource_id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资源id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resource_user_id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资源商id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activity_id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对应活动id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acrivity_user_id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活动发起userid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score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评分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evaluate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varchar(400)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评价，100字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pictures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varchar(400)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上传图片 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anonymous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enum("0","1")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是否匿名:0=匿名,1=显示用户名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r>
        <w:br w:type="page"/>
      </w:r>
    </w:p>
    <w:p>
      <w:pPr>
        <w:pStyle w:val="Heading1"/>
      </w:pPr>
      <w:r>
        <w:t>3. References</w:t>
      </w:r>
    </w:p>
    <w:p>
      <w:pPr>
        <w:pStyle w:val="Heading2"/>
      </w:pPr>
      <w:r>
        <w:t>3.1. Reference lcly_userinfo_lcly_user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lcly_user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1..1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lcly_userinfo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user_id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3.2. Reference lcly_userinfo_lcly_user_group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lcly_user_group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lcly_userinfo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user_group_id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3.3. Reference lcly_resource_lcly_resource_class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lcly_resource_class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lcly_resource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resource_class_id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3.4. Reference lcly_resource_lcly_user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lcly_user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lcly_resource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user_id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3.5. Reference lcly_resource_items_lcly_resource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lcly_resource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lcly_resource_items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resource_id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3.6. Reference lcly_resource_content_lcly_resource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lcly_resource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1..1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lcly_resource_content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resource_id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3.7. Reference lcly_activity_content_lcly_activity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lcly_activity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1..1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lcly_activity_content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activity_id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3.8. Reference lcly_resource_info_lcly_resource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lcly_resource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1..1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lcly_resource_info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resource_id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3.9. Reference lcly_activity_info_lcly_activity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lcly_activity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1..1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lcly_activity_info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activity_id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3.10. Reference lcly_activity_items_lcly_activity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lcly_activity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1..*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lcly_activity_items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activity_id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3.11. Reference lcly_resource_writeoff_lcly_resource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lcly_resource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lcly_resource_writeoff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resource_id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3.12. Reference lcly_order_lcly_payment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lcly_payment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0..1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lcly_order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code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payment_code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3.13. Reference lcly_order_detail_lcly_order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lcly_order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1..1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lcly_order_detail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order_id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3.14. Reference lcly_club_account_lcly_order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lcly_order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0..1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lcly_club_order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order_id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3.15. Reference lcly_resource_order_lcly_club_order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lcly_club_order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0..1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lcly_resource_order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club_order_id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3.16. Reference lcly_order_log_lcly_order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lcly_order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1..*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lcly_order_log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order_id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3.17. Reference lcly_coin_log_lcly_coin_config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lcly_coin_change_config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lcly_coin_log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coin_change_id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3.18. Reference lcly_experience_log_lcly_experience_change_config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lcly_experience_change_config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lcly_experience_log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experience_change_id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3.19. Reference lcly_writeoff_log_lcly_order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lcly_order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lcly_writeoff_log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order_id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3.20. Reference lcly_evaluate_log_lcly_order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lcly_order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0..1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lcly_evaluate_log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order_id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3.21. Reference lcly_pay_lcly_order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lcly_order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lcly_pay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order_id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r>
        <w:br w:type="page"/>
      </w:r>
    </w:p>
    <w:sectPr>
      <w:footerReference w:type="default" r:id="rId3"/>
      <w:headerReference w:type="default" r:id="rId4"/>
      <w:pgSz w:w="11907" w:h="16839" w:code="9"/>
      <w:pgMar w:top="1440" w:right="1440" w:bottom="1440" w:left="1440"/>
    </w:sectPr>
  </w:body>
</w:document>
</file>

<file path=word/footer.xml><?xml version="1.0" encoding="utf-8"?>
<w:ftr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tbl>
    <w:tblPr>
      <w:tblStyle w:val="TableGrid"/>
      <w:tblW w:w="0" w:type="auto"/>
      <w:jc w:val="center"/>
      <w:tblBorders>
        <w:top w:val="nil"/>
        <w:left w:val="nil"/>
        <w:bottom w:val="nil"/>
        <w:right w:val="nil"/>
        <w:insideH w:val="nil"/>
        <w:insideV w:val="nil"/>
      </w:tblBorders>
      <w:tblLook w:val="04A0"/>
    </w:tblPr>
    <w:tblGrid>
      <w:gridCol w:w="4513"/>
      <w:gridCol w:w="4513"/>
    </w:tblGrid>
    <w:tr>
      <w:trPr>
        <w:trHeight w:val="500"/>
      </w:trPr>
      <w:tc>
        <w:tcPr>
          <w:tcW w:w="4513" w:type="dxa"/>
          <w:vAlign w:val="center"/>
        </w:tcPr>
        <w:p>
          <w:r>
            <w:rPr>
              <w:rFonts w:ascii="Times New Roman" w:hAnsi="Times New Roman"/>
              <w:sz w:val="20"/>
              <w:szCs w:val="20"/>
            </w:rPr>
            <w:t>Created with Vertabelo.com</w:t>
          </w:r>
        </w:p>
      </w:tc>
      <w:tc>
        <w:tcPr>
          <w:tcW w:w="4513" w:type="dxa"/>
          <w:vAlign w:val="center"/>
        </w:tcPr>
        <w:p>
          <w:pPr>
            <w:jc w:val="right"/>
          </w:pPr>
          <w:r>
            <w:fldChar w:fldCharType="begin" w:dirty="true"/>
          </w:r>
          <w:r>
            <w:instrText xml:space="preserve"> PAGE   \* MERGEFORMAT </w:instrText>
          </w:r>
          <w:r>
            <w:fldChar w:fldCharType="end"/>
          </w:r>
        </w:p>
      </w:tc>
    </w:tr>
  </w:tbl>
</w:ftr>
</file>

<file path=word/header.xml><?xml version="1.0" encoding="utf-8"?>
<w:hdr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p>
    <w:pPr>
      <w:jc w:val="left"/>
    </w:pPr>
    <w:r>
      <w:rPr>
        <w:rFonts w:ascii="Times New Roman" w:hAnsi="Times New Roman"/>
        <w:sz w:val="20"/>
        <w:szCs w:val="20"/>
      </w:rPr>
      <w:t>Database model: 201801_tyadmin_lvchengtrip, mysql</w:t>
    </w:r>
  </w:p>
</w:hdr>
</file>

<file path=word/settings.xml><?xml version="1.0" encoding="utf-8"?>
<w:setting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footer.xml" Type="http://schemas.openxmlformats.org/officeDocument/2006/relationships/footer" Id="rId3"/>
    <Relationship Target="header.xml" Type="http://schemas.openxmlformats.org/officeDocument/2006/relationships/header" Id="rId4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